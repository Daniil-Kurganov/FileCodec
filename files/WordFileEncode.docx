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01010110000100011000110100001001111011110010010001101000110001101010111010001010111110110100010011010001111110100001011101010101011000010111100000100000110000100100100100000001000001101100000011011001000010000011010010011100000010101010000101111100011101000011001001111101000010001011011011010100110000011001010010001110100000100100010010000101011001000011011001011010001111100001011110010001100010001100011000001011001011101000010111111011100100001011010001100011011001110100001001111011101000000100110111011001000110001000111001100000101100000001000001101010100011011000011101000010111011101111010000110110101110100000010011001001101100001011110111100010000110001001111010000101100100011001000010110100011000001001111101000010011111000100000001010100000101010010110100001011101011111101010001011111011010000001010000000011010000101111101101110100001101111000010000010111010000010111001111010000100111111110110101001100000001101010000111000111111101000110001001011111010000100111000110100000001000000000011011110000101100.10</w:t>
      </w:r>
    </w:p>
    <w:p>
      <w:r>
        <w:t>11101011000010011111111010000100010111110001000000110100001011000110011101000101011111011010000001101000000101010000101111101011101000001011100111101000010111110100100100100011010001100000000010110100010101110111101000100010011010111101000010110011011010100000101111010110100001001101001000010010001101000110000000000011010000010110000110100100011010000011110100001011111110101010000010101111011010000101110110111110101000101111011101000000001011010011101000010111000101000101100000100000110100000111011011111101100011000000011010010010010111011011010000101110101110110100010101110001101001001010011101100010000011010000101001100100110110000101111101100011001011000010011101000010111010111111010000010110101110100100011010001011010100001011100000010101110000100000011010000100010101110110100000101101011101100100011011110011101000010111010010110010000110111011110100010111000100011101100011000111100111000010011010100010111101110101010000101100000001000001101001100010011111110101000110000000101010110000101010000110100011000010010111101000001011101011011000000100000010011010100101110.6</w:t>
      </w:r>
    </w:p>
    <w:p>
      <w:r>
        <w:t>1010101000001011000101101000010011110000011010000010111010110110010001101111100110100001011000011000110000011101000010111010001110100000101110000110100001011101010101101010001011010011010001001110001010111010000101110010110001000001010100001011001001101010000110010001011010000100111111110110101001100000001101110000001011111101101000010111000001000100000111010001100000100110101100011001000111101000110010000001000101110000100000110111000001101110000110100011000010101100110000010101000110000000101010100000101011110110100001001111100010010010001101000110001101010011010001110000011110100110111000000100001011000010000000111011000010111111011010001101000000110110101001100000001101110000101000111011101000010110111000000100000101010000101111011011101100001010101010010000011010110000010110111111010000101110000000110100000101111001101001100010111010111101000110000010111010110000101111000110100011011010001100010000001101000010110111111111010001010111110110100000011010000101110100001011010101111010000110000000011010000100111110000001000000110100001011010100111101000101011111011010010000100111001101010001100001100101011101000011011000000101100.2</w:t>
      </w:r>
    </w:p>
    <w:p>
      <w:r>
        <w:t>00111010000010001000000100000111100100001100011111001000001101010100011011011101101000010111011000111010000100110111110100000110011011011101100001011100000011000000011010100110000011110111010011100001101110100001011101001011001000011011101111010001011100010001110110001100011110001100000001101010011000001100101000000011010000010111100110100100111000100011010100011000000001101010000110010001011010000100111100010110100001100010111101000000111000010110010110000100010010111010000110111010110100001010011000001100100001011101000101000000011010000010111111110111010011100000010110100001011100101011001000011011110111010001111000010110001000000110100001011101010001101000001011000011010101001010000011011010001100000000011110100001101110101101000010100111100011001000010111001000110000000110101001100000110010000000011101000011000001011010010010101110101101010000101111011010101100001011110000010000011000010000010111111011010001100010000101110100011100001101101001100000100000010011000000101110.8</w:t>
      </w:r>
    </w:p>
    <w:p>
      <w:r>
        <w:t>0110101100001001100111101000010011111101011010100010110010110110010000101111110110100011000001101011101000110000111111010001101000010010001011010001000001101011000011000000011101000110000101010011010000010110000110100100111010000101010100011000110001000101000011001000110000010110100100100101110110110100001011001101111101000001011010111010011011100000000111010000101100001011101100001011111011101000110100000001011010100010111101110111000010100010111110100001011111100000010000010101000010111101001110100000101110000110100001000101011001101010001011111000100110100100100001011010001100000100111110100001001111101101000010100110000111011000010111011111100100001100010110110100001011100110001101000001011000011010010011101000010101010001100011001100010000001100100001011110011000110000010110010111010000101111111001110100010101111101101001101110000000011101000010110000001010100000101011101110100001000101010001101010011000001111010001000010111100000101100001000010001110100001001101001101000011100111000011011000010110001111000000000000000001000110001011.12</w:t>
      </w:r>
    </w:p>
    <w:p>
      <w:r>
        <w:t>101010110000100010111110100001011111111011101000001011000011011101001010000011011010001100011110000001000001010100001011001011101010000110010000111010000101111101001001001000110100011000000000001101000001011000011010000010100111100111010000101110101010101100001011110000010000011010010010010111000000100000110101010011100000100110100001011000000011101000010011000111010000111001110101110110000101110111101001000011000111000010000011010100000110111110000100000110100110111000000001110100001011000000101010000010101110111010000101111100011110100000101100001101000000111000010110010110000100011010111010000110110000001000000010101000001010111011101000010001110010011010100010110111110101010001101100010110100001011010100000010000010101000010110001111110100001100000011110100001011111110001101000001011010111011000001010000000011010000101100100001110100001001111011101000000110111001111011000010111110111100100100101111100001000001101000100011011110011101000010110101011000100000101010000101111010011101000001011100001101000010001010110011010100010111110001010010001111000100100000001001011100000110000010101000110000000001110100000101110000110100001000111110011101010001011111000101101000100000001000000000001110.22</w:t>
      </w:r>
    </w:p>
    <w:p>
      <w:r>
        <w:t>0110101100001001111001101000010001011000011010100110000000001000000001110100010101100101101001100110100000110101000110010001010001010000110010001100000101100001000001011111101101000110001001010100100001011010000101101111101110100001101101010010110001010101000011011000010111101111000100100101110110001000001101110000011011101101101000110000000000111010000100111110110100000110011011001100100001011010100101000010011010000110000010110110010001101111100110100001011001111111101000010011111000101100.0</w:t>
      </w:r>
    </w:p>
    <w:p>
      <w:r>
        <w:t>0110101100001010001111101000110000000001011010100010111110001000000001110100001100000101101001100110000101100010000011010000111101100010110110000101110001111001001001011101011101000010111011000011010000110001000110100000111010011000001000001101000011110111111111011000010111110111101100000101101100110100001011011111001101000011000100011010011010100110010111010001100010111000010100001101100001011100000001000010011010000110000001110111010011100001011110100001011111010011101000010011010011010000101001101000110010001100010001101001000011000111000010000011011101001010000001100100000110100100001001101001010100001011100001111011000110000000111010001101100000110110100000101100001101000100001011110111101000110000100100111010000100111000110100001101000100000011011100000101110.10</w:t>
      </w:r>
    </w:p>
    <w:p>
      <w:r>
        <w:t>001110110000101001101110100011000000000101101010001011111000101000000111010000110000001110100010001011111101110100001011110000101010000010101110111010000101110101001110101000101111011101100100001011100101101000110001110111000100000101010000101100100011101100001011111101101000110110101000011010100110001100001011010000110100010101110111101001101010111010110101000010110111111110110000101010101110100011011010001100010000001101000010110111111111010001010111110110100100001001101000001000001101000010100111101011011000010111110111101100100101101110110100011000100101110010000101101000110000000001111010000110111010110100000010011000101101100001011111011000110010010110011111010001100011101000001000000110100001011110111111001000111000000011010000011001111110110110001100000001100011000001011001011101000010110100111011010001010111000001000100001110100001001100100010000000111010000010111111111010000100111100100110101000101111011101010100111000011101101000010111000000110010001110000000110100001101000000000011011010100101100.10</w:t>
      </w:r>
    </w:p>
    <w:p>
      <w:r>
        <w:t>011010110000100111100110100001001101111101101000001011101100111010010100100001011010001100000011101100100011000010110010000011101010000010111011011010000101011101101001000000110100001011010101001101000111000000011010001010100111110101010000101101001011101100001010101010010000011110110000010110110011010000101110011010110100010101110111101001100010011000011101000010110101101010110001100001000110100011011010110000010000001101000010111100100111010000010110101110100110101011111011010100011000110010111010000010111001111010000101110110100001011100001000001101100000111000011011101000110000011100111010000100111110001000001110101000001011101101101000010101110110100100000011010000101110011000110100011100000001101001001110000001111101000010110011011110100000101011000110100001010111011010010000001101000010110101010111010000110000010110100000101011110001010100011000000010101011000010101000011010001100100011010110100001100000100010010100001101000101011100011010010001101000101000100000110100000010011000100010000001101000010101110110011010100110010001110110000010100000011110100001011111100111101000111000101100111111.0</w:t>
      </w:r>
    </w:p>
    <w:p>
      <w:r>
        <w:t>011110100000100111000001000001100011000001011010101101000010110111110111010000010111010110100000011000000001010100011000001101101011000010101001100100000111001100101100001010110100001011111111001101000101011101111010001001100001100111010000101110100111101100001011111100010000011100110010110000101011010000101101001010110100011100000001101000001010011110110101000010111000101010110000101111000001011000010100001001101000011000001011010101000010110100111010001100000100001110100001001111011101000000110110100011011000010111000000111011100001001000110100011000000001011101000001011010111010010001101000000101010000101111010111101000001010110001101000010111011010000101110000100000110101010001101100001110100001011100111111001000111000111111010000001001110100110110001100011000000110110000010000001101000010110011010111010001010111110110100110101011100111010100001011010011101011000010101000000100000110101100101100000011110100001011100111011101000001011010100100011000111010000100110111110100001011011100101101100011001000111010110000010110111111010000101101011001110100011100010110011111000000000000000000000000000011.24</w:t>
      </w:r>
    </w:p>
    <w:p>
      <w:r>
        <w:t>1111101100001000111011101000010001110000011010000010111111110100000010100000000110100001011111010011101000010011101111010000011101111110110010000101111000011100000001101000001011101011011101000110110001011010000101110101000001000001010100001011111000111011000010111000111010001101001010111110100001100001111101010000001011110111101000010111100100001100000101100010100000000110001101000011000001101000110000100101111010000010110101110101010011100000010110100001011010101111101000010011011100100000001110110000101110001110100011011000000111101010011000000011010000000010110100111010000101110011111110100001001111101101000000100111110000100000011010000100111110000001000000110100001011001101011101000101011111011010000000100111011111010001100011100011101000011001001111101000010111011001011010100010111000001011010000110100010101110111101000100010111010111101000110000001101010100000101011110110100001010101001100010000001101000010110111111111010001010111110110100000101001100111010100011000000000111010000010111000011010000101111111001110101000101110001101000000101000011111101000010111111011111010001110001011110100010101000000000011000010100101100.10</w:t>
      </w:r>
    </w:p>
    <w:p>
      <w:r>
        <w:t>1110101100001011000110010000011110010010010111101011010000101110101100110100000101100111101000101010111111000010110111010001001000000010110110000101111100011100000001101000001011101000101000000011010001110000011110100100011010000011110100001011111111111011000010101010111010001100001001101110101001100000110010010100011101000001011010111010010001100000001111010001100000100010101100011001011000010000011110010010010111101011010000101111100111110100001100011101101001001110000011100010110000100000001010100000101011101110100001001101110100010010001101000110001100011100100001011010000101110111001110100001001111101101000010110111001111011000010111110000110011001110100001100000101101010000011011111000010000011010001000101110101111010001100000011111101100011000000101101000110110101100000100000011010000101111100111110100010101111101101000100010111110000010000011010000011001101000001000000110100001000111110101101000011000001011010001000010111100011010001100010011011100100011000001111101000010110110101011001000010110000001001000000000000000000000101110.20</w:t>
      </w:r>
    </w:p>
    <w:p>
      <w:r>
        <w:t>1011101000001001101001101000110010101001111010000010111100001011101000001000000110100001011110111111101000010011111011010000111001110111110010000101100001111011001001011000011101000110000110011111010000110000010110100100111010010111110100001011010110000101000011011000010111011111100100000101111000110100011000110011001101000001011000000100010000111010000100110010001000000011101000001011111111101000010101111101011010100010110100110100010011100010110110100001011010101111101000010011011111010000111001110100110010000101101010000110110000010000001101000010110000001011010000110001011110100100111010000101010100011000110001000101000011001000110000010110001100001100001011110100011000010001010010000101101000110000000011111010000100110010110100000011011011101101100001011100011110010010010111110000100000110100000010100000101110100001011011100011101000010011100011010000111101100010110110000101110001110011001011000010101101000010111001101011010001010111011110100010111010011001010100001011110101111011000010111111000100000111100100000101110111110100011000100000011101000101011111011010010001100000001111010001100000101000011101000010011111000101100.2</w:t>
      </w:r>
    </w:p>
    <w:p>
      <w:r>
        <w:t>101010100000101100010110100001010111110101101010001011101111010001001110001101011010000101110111001110100001001111100010000010111011000010111001011010001100101000001110101001100100010010000000011101000101011110111010000000100110101010100000110100011010000000011101100001011100011110110000010110110011010000101111100001110100001100000101101001101110100000110101000110001111010101010000110110000101111011110011000001011000000010000011011001000110111101011010000101101100111110100011100000011101000111100001001011001000010110101000011011000001000000110100001011010100101101000111000001111010010010100110100111010001100000100111101100001011111100010000011110110000010110001111010000101111100000110100000101111111101001001010011010110101000110000000001110100000101110000110100001011101100101101000011000001011010001000110111000011010000101100101101100100001101111011101000110100001101111001000010111100001010000000110100000101111111101010000001011111101101000010110100000110010001110000000110100001111011011101100100011000000111100110010110000101011010000101110110100110100000101100001101000001000000000011011110000101100.8</w:t>
      </w:r>
    </w:p>
    <w:p>
      <w:r>
        <w:t>1010101000001011000101101000010011110000011010000010111010001001010000110100001100001111101001001110000001010101000010111110100101000000110010000101110100011100001001101000011000011111010001001010010000111010001100000100001110100011100000101101000110110001001100100000011010000100110101110110100000101100001101100100011011101011101000010110100011111010001110000010110100010011000011000011000001101000110010000010111010000010110101110110000001101100001110100011000110100000100000001000001100101100.16</w:t>
      </w:r>
    </w:p>
    <w:p>
      <w:r>
        <w:t>011010110000100111100110100001011101010011101010001011110111010001001010001100011010001100010100101110100001101101010010000000101010000010101110111010000100010110000110100000101110101101000100101000011111101000110010011001111010000110111100110100000111011011011100100011000101111010110010110000010100100000110101010011100000010110100001011010000111001000110000010011010000011101111011110010000101101011110001000001011100101101000110001000001011010001010111000110100000001011110010001000001101000001100110100000100000011010000101011100001110101000101111101101110000011011101011101000110001100010110010001100001000110100000010011001010011000001101000110000000000011010000010110101110110000010100001010110100001011101110111101000011011010111010000101101111010110010001100000011101001001001011101101101000010111100000000000001000001000101110.14</w:t>
      </w:r>
    </w:p>
    <w:p>
      <w:r>
        <w:t>10111011000010011101011010000101011111110110100000101100111101110100011011010001101000010110000010000100000111010001100000010110101000011001000101101000010011110010011010100010110010110100010000101110010110100011000001110011101000111000000111010001111000001111001100000110100011000000011111101010011001000111010000001010000011011010000101110111001100100001001100001101000111100000111100110000011010001100101001110110100000101101011101110000011011101011101000110001110000001101100010100000110100010010000000101101100001011111000101000000011010000010111111110111010010100000101110100011000000001111101000111000001011010001011100011011110010000101101010000100001001101000011000000111011001000110111011011010000101110010101100100011000000101101000001100111000011011000010111101111100100101100010100110100011000111011110010000101101000110000011001110010001100000010110100000110011100001101100001011110111010010010010111011011010000101101010100110100011100011111101001100110000001011101000110000001101010110001100101111001000001111001001001011110101101000010110000010111010000010110101110100100011000000011110100011000001010101010000010101111011010000101100000100000001011110000101100.12</w:t>
      </w:r>
    </w:p>
    <w:p>
      <w:r>
        <w:t>01101011000010100011111010001100000000010110101000101111100010000000011101000101011001011010001010101110101101010000101101001111101100011001100011101000110110100011000100000011010000101110101010110100000101100001101000000000000000001000000110000001.16</w:t>
      </w:r>
    </w:p>
    <w:p>
      <w:r>
        <w:t>0010101000001000101011101000110000001000111010100110010001001011010000110100010101101001101000001010111000010101000010111011011010110001100101100110100011001010100001101000001011010100101011100100100001011010000101101100011110100011000010011101000110100010000100100000011010000100010101100110101000101111101101110000011011101011101000110001100010110010001100001000110100001000000100000010011010100101110.10</w:t>
      </w:r>
    </w:p>
    <w:p>
      <w:r>
        <w:t>011010100000100110010110100011001010000011101010011001000100100000000111010001010111101110100000001001101010101000001101000100110001001011001000010110000111000100100101111010001011000010010100011101000001011101011010011000100110000111010000101110100101010000001101100011000000011010110000010110000011010000101100101010110100011100011001101000101110100100011101000010110101000101011100001000000110100001011101100111101000001011010111010000000110110100000100000110100100101001100101110100011000000110111011000110011000100100000111001100101100001010110100001011001011011101000101011110111010001001101001100111010001100010000100011001000010011010100101110.2</w:t>
      </w:r>
    </w:p>
    <w:p>
      <w:r>
        <w:t>111110110000100011101110100001010111001001101000011000000100100000000111010001010110010110100110011010000011010100011001000111000100000011001000010111100110001100000101100101110100001011001010101101000111000110011010001011101001000111010000101101010001010111000010000001101000010001111010000100100011010001100011001011110100010101111101101001001110100001010101000110001100010001010000110010001100011011110011001011000010101101000010110011110100100001011010001100000111001100100011100011111101000010100110011011001000010111010110000000101000010011111000101100.4</w:t>
      </w:r>
    </w:p>
    <w:p>
      <w:r>
        <w:t>01101010000010011001011010001100001010011110100000101101101101000100011011100001101000010110000110111010000110110000110100001010011101011100100011000001000001000010011010000110000001110101000000101110010110100001011101111111001000111000110011010000111101111101110010000101101011100001000001011100011101000110001011000011010001010111000110100100001011110010001011000010000000101010000010101110111010000100010111110001000000110100001011011111111101000101011111011010010010101110001111010000101101011110101000001011101101101000010111010100011010000010110000110101010000101101001110100011000000010000010000010101000010111101011010100000101110101110100001010111001101101000001011000011011100000110111010111010001100011011011100100011000010001101000010110110101011001000010110000001001000000000000000000000101110.20</w:t>
      </w:r>
    </w:p>
    <w:p>
      <w:r>
        <w:t>111110110000100011101110100001001111001001101000011000100000100000000111010000110000010110100110001001100101010100001011111001111010000110000000011010000100010101101110101001100001100010000000011101000011000001011010011010100111110000100000110100001110011010111101100001011100000101000000011010100110000101110111000000101110111110100001011110011011101000011011111111010000001101110000110110000101110110001100000001101010011000001111010001001110001000011010000101100010101110100001101111001101000000110111100000110110000100000111001100101100001010110100001011011011010010000101101000010111010111111010000100111000001000000110101000011001000101101000010101111101011010100010111011110101000000101110100110100001011111011011101000011011110000100000001010100000101011101110100001011111010010010010001101000110001110000011010000010110000110100110011010000001010100001011100000101011000010111101100101100001000000010000010101000010111000.4</w:t>
      </w:r>
    </w:p>
    <w:p>
      <w:r>
        <w:t>111110100000100011100110100011010000101110010010001101000110001000000111010001010111110110100100001001101001010100001011100011111010000010101101111010000101110110100110100001100000011101100100101000110000010000011010001000101111101111010000101101011101010100001101100001011001000101000010011010000110000010110110010000101111110110100011000000010000010000010101000010110010011010100000101110101110100001001101100100010111000010000011011000000110110010000100000110100010011010001011010100001011111011111010000010101101111010000101011111010110101000101101001101010000001011110111101000010111111110111010000110111001001000001111101000001010101001101000010111010110111010100110000000110100000000101101100110100001011001000011101000010011001011010000111001100101001101100001000001111001001001011101011101000010111101101000100000011010000101111010011110100001101100000010000001101010000110010001011010000101011111110110100000101111000010000000001101000001011111111010001010100111110101010000101110110110101100011001000111101000110000101000011010000010110000110111010011100000010110100001011100001011001000011011100000101110.0</w:t>
      </w:r>
    </w:p>
    <w:p>
      <w:r>
        <w:t>111010110000100111111110100001010111111101101000001011110011011001000110111100111010000101110010101110100001101111000010000001101010000010111101011010000101111100000110100000101101101101010100011011010001101000010111101110111010000110110101001000001110101000011001000011101000010011011011111010100010111110110111010001101100100110100001011111011000010110000010000011010000111101100111110110000101111011100011001001011010001101000110001101010111010001010111110110100110001011110101010100001011100001000101000011001000110000010110100100100101110110110100001011100001111101000101011111000101110000000100000101010000101101111110101100001010100000010000011100110000110000011111010001100011010101110100010101111100010001000011101000010011110111010000001001100101001100000110100011001000000011101010001011001011010101000010110100111010001100000001101110100011000011111101000100110001001000110000011010001101001001101110101001100000001101110100101000001011101000110000011001110010001100000010110100001011011100001101100001011101111100010000110001110011010000101101111010110100001100010111101000000010011010101010000011010001011100000001110110000101111101101011001001011000101101000110000000000000000001000101100101110.14</w:t>
      </w:r>
    </w:p>
    <w:p>
      <w:r>
        <w:t>00111011000010100001011010001101000000111110100001100000100010000000011101000101011001011010001000100110000111010000101101100010101000001010111011101000010011011101000100100011010001100011010110110100001100001111101000100010011100011101000110000010011010110001100101100110100011001000001011101010011000111100100000000111010000110000010110100100101001101011010100011000000000111010000010111111111010000101010101001110100001100000101101100100101000110000010000011010001010100111000000100000110100000111011111011100100001011010100001000010011010000110000001110100000010100000011110100001011001000011101000111000001011010001001100001100001100000111000101000010001001001011000010000011010000001010000001111010000101100100001110100001001111011101000011110110100011001000110000010110001100100101101000110100011000000000011101000101011110111010011010100110000101010001100011110000010100001101100001011011111010010010010111011011010000101100101010110100000101100000010110101000100000001000000000000010.24</w:t>
      </w:r>
    </w:p>
    <w:p>
      <w:r>
        <w:t>0110101100001001100111101000010011111101011010100010110010110110010000101111110110100011000001101011101000110000111111010001111100010010001101100001000001110011000011000001111101000110001101010111010001010111110001000110101100100011000000011101000011110111110011011000010111000111101100101100000000110100001011010010111101000101011110111010000000101111000111010000101101010101010000001111000101000000010000110100000100000011010000101100000010110100010101110111101000000010011000011101000010110011011110110000101111110001011000011100000001101010011000111100100000000011010000010111111110100000011010000001010100001011111000111010000010111111111010000101011100100110101000101110110010100000011101000101011000111010001001100001011000101100001000000010101000001010111011101000010011110010011010100010110010110101010000101101001110100011000001000011101000010011110111010000101001111110110010000101101010000110110000010000001101000010111010101011010000010110000001000010101110100001101100111101000000110110111011011000010110100001100000100000001000000000101100.20</w:t>
      </w:r>
    </w:p>
    <w:p>
      <w:r>
        <w:t>10101010000010110001011010000100111100000110100000101110100010000000011101000101011110111010000010101110000101010000101101001010101000001010111101101000010001011001111010000010110011110111000001101111100001011000010000100011001000010011010111010001001000000001110110000101110111101001001001011100000010000011010101000010110001111010001100010101110001000001010100001011110110111011000010101010100100000111001100101100001010110100001011111111001101000101011101111010001010101111111111010001100010111000010011000011000001101000110010100111111010000110000010110101000001101111100001000001101000000010111110111101000010110000001110100000101111111110100001000101101001101000011000100011011101001010000010111010001100000001000001000001010100001011110111101011000010101000000100000110000100100101111100110100001011010010111101000101011110111010011011101001111000100000110100001110011101111100100001011000011000010000110001111111010000101110000100110100010101110111101001001010111010110101000010111101011110100000101011000110100001010111011010010000001101000010110101010100100001011010000100100101011110100001101100001101000011110110000011001000010110011111101000101000110000001100101110.4</w:t>
      </w:r>
    </w:p>
    <w:p>
      <w:r>
        <w:t>01101011000010011110011010000100010110000110101001100000000010000000011101000101011001011010011001101000001101010001100100010100010100001100100011000001011000010000010111111011010001100010010101001000010110100001011011111011101000011011010100101100010101010000110110000101111011110001001001011101100010000011011100000110111011011010001100000000001110100001001111101101000001100110110011001000010110101001010000100110100001100000101101100100011011111001101000010110011111111010000100111110001011000001010100001100100011000011111100110010110000101011010000101100111101001000010110100011000000111011001000110000101100100000001110100000101111111110100001001111110101101000011000011111010000001010000011011010000101110000100001000001110100011000000111111010000010101010011010000100110100100110101001100100011101100100101000100101101000110001100000111010001110000001110100010111000111110010000001101000010011111000000100000011010000101101100100110100010101110111101001001010011111010101000010111101111010110000101111000110100011011010001100010000001101000010111010101011010000010110000001000010001110100001001101001101000010110110110111011000010111110001100000100000001000000000101100.20</w:t>
      </w:r>
    </w:p>
    <w:p>
      <w:r>
        <w:t>1111101100001000111011101000010001011111000100000011010000101100000101110100000101101011101000100010111010010101000110001100010001010000110010001100000101110001001001011101100010000011011100000110111000000100000110100100101001111101010100001011110101101010000010101111000101110000111000000110101000100100111101100100011011111001101000010110000110110010000110111110110100011110000000001101100011000111111110110010110000101000101100001001010000110100001100001111101001001110000001010101000010111110010101010000110110000101111011111011000001011001010010000011011101001110000010011010000101111011001110100001001111011101000010100111010111001000110000010000010000000110100000101100111101100100011011111001101000010110001100111010000100111101110100000100000000000010011111000101100.10</w:t>
      </w:r>
    </w:p>
    <w:p>
      <w:r>
        <w:t>001110100000100010000001000001111011000011000000101101000110000110011000101100000100000110100010011010001011010100001011111011111011000110000001011010001101101011000001000000110100001011011111111101000101011111011010001010101111011101010001100000110010101100001010111001101000110110110010111010100110000000110101010011100000100110100001011000111011001000110000101111010000001001101001001101100001000001111011000011000000101101000110001111011000100000011010000101111011111110100001001111101101000010100111110011011000010111101111100100000101111000110100011000011000001101000111000110000100000010110100010110000000100101000101010100001101100001011110111100110000010110000000100000110111010011100000100110100001011111011011101000011011110000100000101010100000101010001110100001011101011011101010011000000011010101000110110101111010000101100111111100100011100000110010000001111010000010101011111010000101011111010110101000101110111101100100001011111101101000110000011100111010000100111110110100000010011001010011000001101000110100000000011010100110000011110101000000101111011110100001011111100000000000001000001000101110.16</w:t>
      </w:r>
    </w:p>
    <w:p>
      <w:r>
        <w:t>0111101000001001110000010110000001000010011010100010110100110111010000101100000001011000010000000011101000010011111011010000001001100100110110000101111011110001001001011101100010000011011100001110001100111010001100000111001110100001001111100010000001111011000110000000111010001100000000010110101000101111101101000100001011100101101000110000001110000100000111010001100000101010101000001010111101101000010001110011111010100010111110001010101101001000010110100001010001011011101000110000001111010001101000000010001000000110100001000111000101101000011000000111011100001110010001100100000110100000101001110001010100001011110100111011000010111111011010001100100000101110100000101110101101010100011011000101101000010110101111110010000100110000110100010110000100101100100001011010111010010000010111101111010001100001111001110100010101111011101000100000000000010011111000101100.8</w:t>
      </w:r>
    </w:p>
    <w:p>
      <w:r>
        <w:t>1111101100001000111011101000010011011101000100100011010001100011101110001000000110100001011001110000010000010101000010110100011010110001100100011110100011001010100001101000001011010100100000000111010001010111101110100110101011101010001000001101000010110111010111011000010110001110001100101100000011001011000010010100011101000001011101011010011000100110000111010000101110101000010100001101100001011010011100110000110000100011010001100000000110110100000101100111101001100010111100011101000010111100010101000000110110001100000001100011001001011010001101000110000101001111010000110000001110100110101001110101110100001011000001111010000010101011111010000100011100100110100001100000101101100100101000110000010000011010001011100001101111010001100000101101011001000011011111000101110.2</w:t>
      </w:r>
    </w:p>
    <w:p>
      <w:r>
        <w:t>1111101100001000111011101000010001110000011010000010111111110100000010100000000110100001011111010011101000010011101111010000011101111110110010000101111000000110110000010000001101000010111011010011010000010110000110100110001011110100001000001101000011100110111011011000010110001111100100101100011011110100011000000111111101000101011110111010001010100111110000101100001000000110101000011001000101101000010101111101011010100010111011110100010011100011010110100001011101110011101000010011111000100000111110100001100000011110100001000101011101101000001011010100101000000111010001010110001110100110101011101011010100001011011101010101000011011000010111101110101100100101101101110100011000000000001101000001011000011010011000100110111101010000101110110110101100011001000111101000110000100111111010100010111101110110010010100010111110100011000010001100010000010101000010111000110101010000110110000101100011100011000001011001011101000010111101111100100001011010000101101101011110100001101100001101000000110110101011001000010110000111001100100101100100110100011000001101101101000011000011111010011000100111101111010001100010111001011101000110000010100101110.2</w:t>
      </w:r>
    </w:p>
    <w:p>
      <w:r>
        <w:t>0011101000001001101111101000110010000011111010100010110001110110010000101111110110100011000001010011101000111000101111010001001000000111110110000101110001110001000001011111011101000110001010011100100001011010000101101110101110100001101100001101000000100110011011001000010110101000010000100110100001100000011101100100011011111111101000010111101110110010000110110100110100010110000000001101100011000001111110110010110000111111010000101111111010110100001100010110010110000000000000000000000000000000.24</w:t>
      </w:r>
    </w:p>
    <w:p>
      <w:r>
        <w:t>1111101100001000100101101000010001010100111010100010110100110110010010100011000001000001101000000010011000110101000010111110011010110000101111011110100011010000111001101000011000100011011000000110110101100100000110100010001011111011110100001011010101010101000011011000010111101110101100101100000011110100001011110011011101000101011110111010011010100111110000100000110100001011011000011100100011000101111110110000110000001011010001100010111000001000000110100011000011110111101000011011010111010000101001101100001001101110100011000000000101101010001011111000100000000111010001010110010001000100101110100001101110101101000001100111000011011000010110010111100100101100011011110100011000010011111101000001011101011010010010100110000101010001100001011001000000000000000000000101110.18</w:t>
      </w:r>
    </w:p>
    <w:p>
      <w:r>
        <w:t>00111011000010100001011010001101000000111110100001100000100010100000011101000011000000111010011000100110010101010000101111101010101000001010100011101000010101111101011010100010110100110101000000101111011110100001011110111011101000011011010100100000001110100000101111111110100001010101100111101000001011000011010101000110110010011010000101100010101100100001101111011101000111100000110011001000010110101000111011100001001000110100011000100001001101000011000101100100001000111010000100110100110100000111011111101100100001011111111010010000010111101111010001100010110110110100010101110110010001100011101000010011100000100000101110110000101110010110100011001000001011101000001011010111010101000110110011111010000101111111100011011011110100011000001001111011000010111111000100000111100100000101110111110100011000111111111101000011000001011010010010101110000000100000110100000010011010101101100011000000011010010010010111011011010000101111010101110100010101111101101001001110000001010101000010111110001110100001100100111110100001001101101001101000011000001000101101000100000001000000000001110.22</w:t>
      </w:r>
    </w:p>
    <w:p>
      <w:r>
        <w:t>0011101100001010000101101000110100000011111010000110000010001000000000110100000101111111101001001010011111010101000010110010011110110001100000001110100011011000110101101010001011010011010000001110000011100100000110100010001011111111010100001011111011111010000010101010011010000100111100010110101000101111101101010100011011010001101000010111100001110010001100001011110100001011011101010010000001101000010111011011011010000010110000110111000000101111000110100001011111101111101000010011100000101100010101010000110110000101111011110001001001011101100010000011011100001110001111100100000110100000111000000011010100001011101100101011000110000101111010001100001010000110100000101100001101000100001011101110010110000100010000111010000100110010110100001011011011101101100001011010011100110000010110000000100000110111000000101110100110100001011000101011101000011011110011010000001101110101110110000101111011101001000011000111000010000011011101001110000010011010000101111111101100100011000001111101000001110110100011001000110000010001100000100000001000000000101100.20</w:t>
      </w:r>
    </w:p>
    <w:p>
      <w:r>
        <w:t>101010100000101100010110100001001111000001101000001011101000100101000011010000110000111110100100111000000101010100001011111010010100000011001000010111010001110000100110100001100001111101000100101001000011101000110000010000111010001110000010110100011011000100110010000001101000010011010111011010000010110000110110010001101110101110100001011010001111101000111000001011010001001100001100001100000110100011001000001011101000001011010111011000000110110000111010001100011001010001011000001000001101000000110110101000110000011010001100000001111110101001100100011101100000111000000101101000110000001100110010001110000011001000000111101000011000000001101000010011010100111010000110000100110110010001101110101110100001011011101111001000010011101011010001101000000001110110000101110001111001001001011100000010110000100000000111010001010110010110100110011010000011010100011001000101000100000011001000010111111110100100100101110110110100001011001010011101000001011010111010001010101111101101010001100011111111101100001010101011101000110010000001011010000110000001110111000011100011111001000001101000001010011000111101000110001011011110110001100000001110100011010000001101101010011000000011010001000100000011011111000101110.6</w:t>
      </w:r>
    </w:p>
    <w:p>
      <w:r>
        <w:t>111010110000100111111110100001001111111101101000001011101011010101000010110000000100000110100110101011110101110100011000001001101010000010101111000101101111001100101100001010110100001011001111010010000101101000110000001001111010000110111111110100001111011100001100100011000000111010110000010110000011010000101101001011110100001100000101101001101110100000110101000110001111110101010000110110000101100011100011000001011001011101000010110000011111010000110000001110100000111000000101010100001011001010101010000010101111011010000100011111100001011100001000001101100100001011111101101000110000010100110010000100111010110100011110000100111101100001011010011110110010010110100000101101110111010011100000100110100001011110010000010000010101000010110010011010110000101110100110100011010000000001101010011000001111010000000110110011100100000110100010001011111111010100001011111001111010000110000111111010000100011100010110101000101110111101110000101000111011101000010110100011111010001110000010110100010111000100011101100011000111100101000010011010000110000010110111010011100000010110100001011100100011001000010011101011010001111000000001110010001100000101101011001001011011011101000110000000000000000000000000000000000.22</w:t>
      </w:r>
    </w:p>
    <w:p>
      <w:r>
        <w:t>0111101000001001110000010000011000110000010110101011010000101110011010110100010101101001101001100110101000111101000110000010010101010000110110000101111011100011001001011010001101000110001101000100000001000000000000001.22</w:t>
      </w:r>
    </w:p>
    <w:p>
      <w:r>
        <w:t>0010101000001000101011101000110000001000111010100110010001001011010000110100010101101001101000001010111000010101000010111011011010110001100101100110100011001010100001101000001011010100101011100100100001011010000101101100011110100011000010011101000110100010000100100000011010000100010101100110101000101111101101110000011011101011101000110001100010110010001100001000110100001000000100000010011010100101110.10</w:t>
      </w:r>
    </w:p>
    <w:p>
      <w:r>
        <w:t>011010100000100110010110100011001010000011101010011001000100100000000111010001010111101110100000001001101010101000001101000100110001001011001000010110000111000100100101111010001011000010010100011101000001011101011010011000100110000111010000101110100101010000001101100011000000011010110000010110000011010000101100101010110100011100011001101000101110100100011101000010110101000101011100001000000110100001011101100111101000001011010111010000000110110100000100000110100100101001100101110100011000000110111011000110011000100100000111001100101100001010110100001011001011011101000101011110111010001001101001100111010001100010000100011001000010011010100101110.2</w:t>
      </w:r>
    </w:p>
    <w:p>
      <w:r>
        <w:t>111110110000100011101110100001010111001001101000011000000100100000000111010001010110010110100110011010000011010100011001000111000100000011001000010111100110001100000101100101110100001011001010101101000111000110011010001011101001000111010000101101010001010111000010000001101000010001111010000100100011010001100011001011110100010101111101101001001110100001010101000110001100010001010000110010001100011011110011001011000010101101000010110011110100100001011010001100000111001100100011100011111101000010100110011011001000010111010110000000101000010011111000101100.4</w:t>
      </w:r>
    </w:p>
    <w:p>
      <w:r>
        <w:t>01101010000010011001011010001100001010011110100000101101101101000100011011100001101000010110000110111010000110110000110100001010011101011100100011000001000001000010011010000110000001110101000000101110010110100001011101111111001000111000110011010000111101111101110010000101101011100001000001011100011101000110001011000011010001010111000110100100001011110010001011000010000000101010000010101110111010000100010111110001000000110100001011011111111101000101011111011010010010101110001111010000101101011110101000001011101101101000010111010100011010000010110000110101010000101101001110100011000000010000010000010101000010111101011010100000101110101110100001010111001101101000001011000011011100000110111010111010001100011011011100100011000010001101000010110110101011001000010110000001001000000000000000000000101110.20</w:t>
      </w:r>
    </w:p>
    <w:p>
      <w:r>
        <w:t>001110110000101000010110100011011000100110010000001101000010111111110011010001010110100110100000001011111011110100001011000011101010000010111011011010000100010101100110100001100010110010000000001101000001011111111010000001101000000101010000101111101110101000011001000011101000010101011100111010100110010001110110010010100010010110100011000110000011101000111000000111010001011100011111001000000110100001001111100000010000001101000010110111111111010001010111110110100100101001110011110100001011110011111011000110011000111010001101101010000110101001100011000010100100011110001001000000010010110010000100000111010001100011010110101000011001000101101000010001011111000100000011010000101111111110110100011100000001101000100010011111011101000110000001011010100001100100010110100001000101111100010000001101000010110011010111010001010111110110100010001001111011110100011000011100111010000010111000011010000101010101001110100001100000101101100000111000000011101000110001101111000100000101010000101101001111101100001010101011101000110010000001011010000110000001110101010011100000100110100001011000110011101000010011111000101100.0</w:t>
      </w:r>
    </w:p>
    <w:p>
      <w:r>
        <w:t>1110101100001001111111101000010001111101011010100010110111110101010001101100010110100001011011100011101000010011100000100000001110100000101111111110100001011101011011101010011000000011011000000010110100111010000101101010111110100001001101111101000001100110010011001000110001011001010000100110101000101110000010000000011101000101011001011010010011100010001101010001100000000111101100011000000011101000110000000001011010000110001011001011101000001000000110100001011110011111001000010011010111010001101000000000110010000101101011110001000001011100101101000110000001000111010001110010001110100100011000000011110100011000001001101010000010111101011010000101110110100001011100001000001101110000001011111011101000010110110011110010001110000000110100001110011101011101100001011101111010110010010110110111010001100010000011110100000101110101101001101000100000011011100000101110.8</w:t>
      </w:r>
    </w:p>
    <w:p>
      <w:r>
        <w:t>00101010000010110000111010000100010110010110101000101111101101110000011011101011101000110001110010111010000110111010110100001110011011100010000001101000010111011001111010000010110101110110000011100000100001000001101001101110100111100010000011010000011101101111110110001100000001100001000001011111101101000110001100101111010001010111110110100100001001101001010100001011100000101011000010111101100100000111000100100101111111110100001011010010101101000111000000011010010010100110101101010001100000000011101100001011111101101000110000000000111010000110000010110101000000101110100110100001011110011011101000011011110000101100.0</w:t>
      </w:r>
    </w:p>
    <w:p>
      <w:r>
        <w:t>00101010000010110000111010000100010110010110101000101111101101110000011011101011101000110001110010111010000110111010110100001110011011100010000001101000010001111100111010000110001011110100010000101110111001011000010001101011001000110000000111010000101001111010110110000101111101101001000001011110111101000110000010100111010000010111010110100110101001111100001000001101000011100111001011001000010110101111101100101100000000110100001011001100001101000101011101100100001000110010001110000101110100000111011110001100100001011110011010110010010110110111010001100000000000110100000101100001101000001000000000011011110000101100.8</w:t>
      </w:r>
    </w:p>
    <w:p>
      <w:r>
        <w:t>111010110000100111111110100001000111110101101000011000001011010001000110111110011010000101111010000001000001010100001011000110111010000110010101111010000101011110011001000000110100001011101011101101000101011100011010011001101000000000100000110100001010011000101101100001011111000111000010011010100010110010110101010011100000010110100001011010001111001000010011110011010001111000001111001100000110100011010010010111101010011000001111010001000010111100011010001100010001010001011000001000001101000001110110000000110000011010001101001000011001000000110100001011101010101101000001011000011010010011100000001000100000110100001011011000011100100011000101111000010010010111001111010000101101000001001000010110100001011101010111001000110000111011010000111101100001110110000101111101101011001001011000101101000110000110100000100000011010000101100111001110100001001111100010000010111011000010111001011010001100000000000110100000101101011101110000011011110101101000110001111111001100000101010001100001011010101000001010111101101000010111011001111010000010110101110111010010100000000110100011000100001000000000000000001100101110.16</w:t>
      </w:r>
    </w:p>
    <w:p>
      <w:r>
        <w:t>111010100000100110001110100011000000001111101010001011010011011001001010001100000100000110100000011000001111110100011000001001111011000010111111000100000111101100100101100001110100011000010101101101000101011010011010011000101110101111010001100000100001010111000010000001101000010001011011011010100110000011110111010011100001101110100001011100011011101000011011000000100000011110110001100000001110100011000000001111101010001011010011010101000110110101111010000101100000010001000001110100011000001011111011000010101010111010001100101001001001011100001000001101110000011011101101101000110000011100111010000100111110001000000010101000001010100101101000010001010100111010100010110100110100010001101111100110100001011111001011001000110000101100100000001010100000101011101110100001011111010010010010001101000110000000010111010000010110101110100010001011111000001000001101000000100110011011001000010110101000111011100001001000110100011000010011111101000001011010111010001000101111100000100000110100001110010100011100100001011101011100110000110000100011010001100001010110110100010101101001101000101000000000011011011000101100.8</w:t>
      </w:r>
    </w:p>
    <w:p>
      <w:r>
        <w:t>01111010000010011100000100000110001100000101101010110100001011100110101101000101011010011010011001100001100010100000110100010010000011011100100011000001011100010010010111011000100000110100010001101111001110100001011010000100010000011101000110000010011110110000101111110001011000011100001001101000011000011111011101001110000010011010000101111001000001000001010100001011001001101010000010111010111010000101010101111110101000101101001101000000011011010110010000011100001110100000000110010100001000001110101000011001000011101000010001011011011010100110000011110100000010100001111110100001011110000111001000110000101111010000111001101001001100000110100011000000000011101000011000001011010000001010000010111010000101101100101110100001101101011101000010110111110111011000110001100001100000100000001000000000101100.20</w:t>
      </w:r>
    </w:p>
    <w:p>
      <w:r>
        <w:t>0011101100001010000101101000110100000011111010000110000010001010000000110100000101111001101000000010111111011101000010111001010001000000110010000101111111100011000011000010111101000110000101010011010001110001100001011110000011000001010100011000111101010101000011011000010111101111001100000101100000001000001101010100001011110111101000110010011001111010000110111100001000001011101100001011100101101000110010001110011010000110001110110100000010100001111110100001011110000111001000110000101111010000011101111001001000000110100001001111110001101010011000001111010000000000000010011101100101100.6</w:t>
      </w:r>
    </w:p>
    <w:p>
      <w:r>
        <w:t>01111010000010011100000100000110000100100101111100110100001011111110111101000001011010100100001000111010000100110100110100001110011101011101100001011101111100110000010110000000100000110100010001101111001110100001011010100111001000110000001000101100000101010000110010001100001111110011001011000010101101000010111110110100100001011010000101101011001100100011100000111101000000100110011011001000010110110111100100000101111000110100011000010001010010000101101000110000001101110010001100001000110100001111011010111100100011000101111100010010010111100100100000110101010010100000110110100011000000101011101000110000001111010001011000010010110010000101101011110001000001011111011101000110000001000000000000000110000101110.14</w:t>
      </w:r>
    </w:p>
    <w:p>
      <w:r>
        <w:t>111110100000100011100110100011010000101110010010001101000110000101010011010000010110000110100110001011110100001000001101000010110110000111001000110001011110101100001100000001110100011000010101001101000111000000011010011010100111110000100000110100001111011000101101100001011011111100110000010110100111010000101111100000110100011100000001101000001010111000010101000010111011111010110000101111000110100011011000001011101010011000110000101000000000000000000000000001100.22</w:t>
      </w:r>
    </w:p>
    <w:p>
      <w:r>
        <w:t>1110101100001001111111101000010001111101011010000110000010110100010001101111100110100001011110100000010000010101000010110001001010110001100001011110100011000000000011101000011000001011010000001010000000011010000101111111100001000001110100011000000111101011000110010000011010001101001010111110101000101100101101110100011011000101101000010111001101110010000110111000110100011111000100011101100011000110000001101100000100000011010000101100101011110100010101111100010001000011101000111000001011010001101000010011110010001100000100000100001001101010001011101111010001000110111000011010000101100100111110100001001111100010000000101010000010101001011010000101111100110110100000101101011101010100101000000001101000110000100001001100000111010000101111110111101100001011111100010000011000010000010111111011010001100001010101110100010101100101101000100010111010111101000110000001001010100000101011101110100001011111111101101000001011100100101000000111010000110000001110100000011010000101110100001011010100101010000010101110111010000100000000100000001011010100101100.12</w:t>
      </w:r>
    </w:p>
    <w:p>
      <w:r>
        <w:t>001010110000100011011110100001010101101001101010001011000111010100000110111110000100000110100010001001100101010100001011110101111010000010101100011010000100011101011001000000110100001011011111111101000101011111000100011010110010001100000001110100000010011111111101100001011100011110110010110000000011010000101111010000110100010101110111101001101000100000011011100000101110.8</w:t>
      </w:r>
    </w:p>
    <w:p>
      <w:r>
        <w:t>0010101000001000101011101000110000001000111010100110010001001011010000110100010101101001101000001010111000010101000010111011011010110001100101100110100011001010100001101000001011010100101011100100100001011010000101101100011110100011000010011101000110100010000100100000011010000100010101100110101000101111101101110000011011101011101000110001100010110010001100001000110100001000000100000010011010100101110.10</w:t>
      </w:r>
    </w:p>
    <w:p>
      <w:r>
        <w:t>011010100000100110010110100011001010000011101010011001000100100000000111010001010111101110100000001001101010101000001101000100110001001011001000010110000111000100100101111010001011000010010100011101000001011101011010011000100110000111010000101110100101010000001101100011000000011010110000010110000011010000101100101010110100011100011001101000101110100100011101000010110101000101011100001000000110100001011101100111101000001011010111010000000110110100000100000110100100101001100101110100011000000110111011000110011000100100000111001100101100001010110100001011001011011101000101011110111010001001101001100111010001100010000100011001000010011010100101110.2</w:t>
      </w:r>
    </w:p>
    <w:p>
      <w:r>
        <w:t>111110110000100011101110100001010111001001101000011000000100100000000111010001010110010110100110011010000011010100011001000111000100000011001000010111100110001100000101100101110100001011001010101101000111000110011010001011101001000111010000101101010001010111000010000001101000010001111010000100100011010001100011001011110100010101111101101001001110100001010101000110001100010001010000110010001100011011110011001011000010101101000010110011110100100001011010001100000111001100100011100011111101000010100110011011001000010111010110000000101000010011111000101100.4</w:t>
      </w:r>
    </w:p>
    <w:p>
      <w:r>
        <w:t>01101010000010011001011010001100001010011110100000101101101101000100011011100001101000010110000110111010000110110000110100001010011101011100100011000001000001000010011010000110000001110101000000101110010110100001011101111111001000111000110011010000111101111101110010000101101011100001000001011100011101000110001011000011010001010111000110100100001011110010001011000010000000101010000010101110111010000100010111110001000000110100001011011111111101000101011111011010010010101110001111010000101101011110101000001011101101101000010111010100011010000010110000110101010000101101001110100011000000010000010000010101000010111101011010100000101110101110100001010111001101101000001011000011011100000110111010111010001100011011011100100011000010001101000010110110101011001000010110000001001000000000000000000000101110.2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